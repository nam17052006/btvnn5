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886D85">
      <w:pPr>
        <w:rPr>
          <w:b w:val="0"/>
          <w:bCs w:val="0"/>
          <w:color w:val="auto"/>
          <w:sz w:val="22"/>
          <w:szCs w:val="22"/>
        </w:rPr>
      </w:pPr>
      <w:bookmarkStart w:id="0" w:name="_GoBack"/>
      <w:r>
        <w:rPr>
          <w:b w:val="0"/>
          <w:bCs w:val="0"/>
          <w:color w:val="auto"/>
          <w:sz w:val="22"/>
          <w:szCs w:val="22"/>
        </w:rPr>
        <w:t xml:space="preserve">Prompt ban đầu: “So sánh Mảng và Danh sách Liên kết theo tốc độ truy cập, bộ nhớ, ứng </w:t>
      </w:r>
      <w:bookmarkEnd w:id="0"/>
      <w:r>
        <w:rPr>
          <w:b w:val="0"/>
          <w:bCs w:val="0"/>
          <w:color w:val="auto"/>
          <w:sz w:val="22"/>
          <w:szCs w:val="22"/>
        </w:rPr>
        <w:t>dụng vấn đề. Sau đó đưa mã minh họa thao tác chèn phần tử trong mỗi cấu trúc.”</w:t>
      </w:r>
    </w:p>
    <w:p w14:paraId="4046609A">
      <w:pPr>
        <w:pStyle w:val="3"/>
        <w:rPr>
          <w:b w:val="0"/>
          <w:bCs w:val="0"/>
          <w:color w:val="auto"/>
          <w:sz w:val="22"/>
          <w:szCs w:val="22"/>
        </w:rPr>
      </w:pPr>
      <w:r>
        <w:rPr>
          <w:b w:val="0"/>
          <w:bCs w:val="0"/>
          <w:color w:val="auto"/>
          <w:sz w:val="22"/>
          <w:szCs w:val="22"/>
        </w:rPr>
        <w:t>Phản hồi AI (lần 1 – chỉ lý thuyết):</w:t>
      </w:r>
    </w:p>
    <w:p w14:paraId="66FC03F8">
      <w:pPr>
        <w:rPr>
          <w:b w:val="0"/>
          <w:bCs w:val="0"/>
          <w:color w:val="auto"/>
          <w:sz w:val="22"/>
          <w:szCs w:val="22"/>
        </w:rPr>
      </w:pPr>
      <w:r>
        <w:rPr>
          <w:b w:val="0"/>
          <w:bCs w:val="0"/>
          <w:color w:val="auto"/>
          <w:sz w:val="22"/>
          <w:szCs w:val="22"/>
        </w:rPr>
        <w:t>AI giải thích: Mảng có tốc độ truy cập nhanh (O(1)), nhưng chèn/xóa chậm do phải dời phần tử. Danh sách liên kết chèn/xóa nhanh hơn (O(1) nếu biết vị trí), nhưng truy cập chậm (O(n)) và tốn thêm bộ nhớ cho con trỏ. Ứng dụng: Mảng phù hợp khi cần truy cập ngẫu nhiên nhanh, danh sách phù hợp khi cần chèn/xóa thường xuyên.</w:t>
      </w:r>
    </w:p>
    <w:p w14:paraId="48F8ABE5">
      <w:pPr>
        <w:pStyle w:val="3"/>
        <w:rPr>
          <w:b w:val="0"/>
          <w:bCs w:val="0"/>
          <w:color w:val="auto"/>
          <w:sz w:val="22"/>
          <w:szCs w:val="22"/>
        </w:rPr>
      </w:pPr>
      <w:r>
        <w:rPr>
          <w:b w:val="0"/>
          <w:bCs w:val="0"/>
          <w:color w:val="auto"/>
          <w:sz w:val="22"/>
          <w:szCs w:val="22"/>
        </w:rPr>
        <w:t>Prompt chỉnh sửa (bổ sung yêu cầu mã minh họa):</w:t>
      </w:r>
    </w:p>
    <w:p w14:paraId="7041C528">
      <w:pPr>
        <w:rPr>
          <w:b w:val="0"/>
          <w:bCs w:val="0"/>
          <w:color w:val="auto"/>
          <w:sz w:val="22"/>
          <w:szCs w:val="22"/>
        </w:rPr>
      </w:pPr>
      <w:r>
        <w:rPr>
          <w:b w:val="0"/>
          <w:bCs w:val="0"/>
          <w:color w:val="auto"/>
          <w:sz w:val="22"/>
          <w:szCs w:val="22"/>
        </w:rPr>
        <w:t>“So sánh Mảng và Danh sách Liên kết theo tốc độ truy cập, bộ nhớ và ứng dụng. Viết thêm mã Python minh họa thao tác **chèn phần tử** trong mỗi cấu trúc để dễ hiểu hơn.”</w:t>
      </w:r>
    </w:p>
    <w:p w14:paraId="4D98BD99">
      <w:pPr>
        <w:pStyle w:val="3"/>
        <w:rPr>
          <w:b w:val="0"/>
          <w:bCs w:val="0"/>
          <w:color w:val="auto"/>
          <w:sz w:val="22"/>
          <w:szCs w:val="22"/>
        </w:rPr>
      </w:pPr>
      <w:r>
        <w:rPr>
          <w:b w:val="0"/>
          <w:bCs w:val="0"/>
          <w:color w:val="auto"/>
          <w:sz w:val="22"/>
          <w:szCs w:val="22"/>
        </w:rPr>
        <w:t>Bảng so sánh Mảng và Danh sách Liên kết</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1D8B083F">
        <w:tblPrEx>
          <w:tblCellMar>
            <w:top w:w="0" w:type="dxa"/>
            <w:left w:w="108" w:type="dxa"/>
            <w:bottom w:w="0" w:type="dxa"/>
            <w:right w:w="108" w:type="dxa"/>
          </w:tblCellMar>
        </w:tblPrEx>
        <w:tc>
          <w:tcPr>
            <w:tcW w:w="2160" w:type="dxa"/>
          </w:tcPr>
          <w:p w14:paraId="7A305514">
            <w:pPr>
              <w:rPr>
                <w:b w:val="0"/>
                <w:bCs w:val="0"/>
                <w:color w:val="auto"/>
                <w:sz w:val="22"/>
                <w:szCs w:val="22"/>
              </w:rPr>
            </w:pPr>
            <w:r>
              <w:rPr>
                <w:b w:val="0"/>
                <w:bCs w:val="0"/>
                <w:color w:val="auto"/>
                <w:sz w:val="22"/>
                <w:szCs w:val="22"/>
              </w:rPr>
              <w:t>Tiêu chí</w:t>
            </w:r>
          </w:p>
        </w:tc>
        <w:tc>
          <w:tcPr>
            <w:tcW w:w="2160" w:type="dxa"/>
          </w:tcPr>
          <w:p w14:paraId="3B6FF946">
            <w:pPr>
              <w:rPr>
                <w:b w:val="0"/>
                <w:bCs w:val="0"/>
                <w:color w:val="auto"/>
                <w:sz w:val="22"/>
                <w:szCs w:val="22"/>
              </w:rPr>
            </w:pPr>
            <w:r>
              <w:rPr>
                <w:b w:val="0"/>
                <w:bCs w:val="0"/>
                <w:color w:val="auto"/>
                <w:sz w:val="22"/>
                <w:szCs w:val="22"/>
              </w:rPr>
              <w:t>Mảng (Array)</w:t>
            </w:r>
          </w:p>
        </w:tc>
        <w:tc>
          <w:tcPr>
            <w:tcW w:w="2160" w:type="dxa"/>
          </w:tcPr>
          <w:p w14:paraId="706963E6">
            <w:pPr>
              <w:rPr>
                <w:b w:val="0"/>
                <w:bCs w:val="0"/>
                <w:color w:val="auto"/>
                <w:sz w:val="22"/>
                <w:szCs w:val="22"/>
              </w:rPr>
            </w:pPr>
            <w:r>
              <w:rPr>
                <w:b w:val="0"/>
                <w:bCs w:val="0"/>
                <w:color w:val="auto"/>
                <w:sz w:val="22"/>
                <w:szCs w:val="22"/>
              </w:rPr>
              <w:t>Danh sách Liên kết (Linked List)</w:t>
            </w:r>
          </w:p>
        </w:tc>
        <w:tc>
          <w:tcPr>
            <w:tcW w:w="2160" w:type="dxa"/>
          </w:tcPr>
          <w:p w14:paraId="79981C39">
            <w:pPr>
              <w:rPr>
                <w:b w:val="0"/>
                <w:bCs w:val="0"/>
                <w:color w:val="auto"/>
                <w:sz w:val="22"/>
                <w:szCs w:val="22"/>
              </w:rPr>
            </w:pPr>
            <w:r>
              <w:rPr>
                <w:b w:val="0"/>
                <w:bCs w:val="0"/>
                <w:color w:val="auto"/>
                <w:sz w:val="22"/>
                <w:szCs w:val="22"/>
              </w:rPr>
              <w:t>Ghi chú</w:t>
            </w:r>
          </w:p>
        </w:tc>
      </w:tr>
      <w:tr w14:paraId="1B059B10">
        <w:tblPrEx>
          <w:tblCellMar>
            <w:top w:w="0" w:type="dxa"/>
            <w:left w:w="108" w:type="dxa"/>
            <w:bottom w:w="0" w:type="dxa"/>
            <w:right w:w="108" w:type="dxa"/>
          </w:tblCellMar>
        </w:tblPrEx>
        <w:tc>
          <w:tcPr>
            <w:tcW w:w="2160" w:type="dxa"/>
          </w:tcPr>
          <w:p w14:paraId="72DD6EF9">
            <w:pPr>
              <w:rPr>
                <w:b w:val="0"/>
                <w:bCs w:val="0"/>
                <w:color w:val="auto"/>
                <w:sz w:val="22"/>
                <w:szCs w:val="22"/>
              </w:rPr>
            </w:pPr>
            <w:r>
              <w:rPr>
                <w:b w:val="0"/>
                <w:bCs w:val="0"/>
                <w:color w:val="auto"/>
                <w:sz w:val="22"/>
                <w:szCs w:val="22"/>
              </w:rPr>
              <w:t>Tốc độ truy cập</w:t>
            </w:r>
          </w:p>
        </w:tc>
        <w:tc>
          <w:tcPr>
            <w:tcW w:w="2160" w:type="dxa"/>
          </w:tcPr>
          <w:p w14:paraId="3D7CBFFC">
            <w:pPr>
              <w:rPr>
                <w:b w:val="0"/>
                <w:bCs w:val="0"/>
                <w:color w:val="auto"/>
                <w:sz w:val="22"/>
                <w:szCs w:val="22"/>
              </w:rPr>
            </w:pPr>
            <w:r>
              <w:rPr>
                <w:b w:val="0"/>
                <w:bCs w:val="0"/>
                <w:color w:val="auto"/>
                <w:sz w:val="22"/>
                <w:szCs w:val="22"/>
              </w:rPr>
              <w:t>O(1) – truy cập trực tiếp bằng chỉ số.</w:t>
            </w:r>
          </w:p>
        </w:tc>
        <w:tc>
          <w:tcPr>
            <w:tcW w:w="2160" w:type="dxa"/>
          </w:tcPr>
          <w:p w14:paraId="196D0792">
            <w:pPr>
              <w:rPr>
                <w:b w:val="0"/>
                <w:bCs w:val="0"/>
                <w:color w:val="auto"/>
                <w:sz w:val="22"/>
                <w:szCs w:val="22"/>
              </w:rPr>
            </w:pPr>
            <w:r>
              <w:rPr>
                <w:b w:val="0"/>
                <w:bCs w:val="0"/>
                <w:color w:val="auto"/>
                <w:sz w:val="22"/>
                <w:szCs w:val="22"/>
              </w:rPr>
              <w:t>O(n) – phải duyệt lần lượt từng nút.</w:t>
            </w:r>
          </w:p>
        </w:tc>
        <w:tc>
          <w:tcPr>
            <w:tcW w:w="2160" w:type="dxa"/>
          </w:tcPr>
          <w:p w14:paraId="78D6CE99">
            <w:pPr>
              <w:rPr>
                <w:b w:val="0"/>
                <w:bCs w:val="0"/>
                <w:color w:val="auto"/>
                <w:sz w:val="22"/>
                <w:szCs w:val="22"/>
              </w:rPr>
            </w:pPr>
            <w:r>
              <w:rPr>
                <w:b w:val="0"/>
                <w:bCs w:val="0"/>
                <w:color w:val="auto"/>
                <w:sz w:val="22"/>
                <w:szCs w:val="22"/>
              </w:rPr>
              <w:t>Mảng nhanh hơn khi truy cập.</w:t>
            </w:r>
          </w:p>
        </w:tc>
      </w:tr>
      <w:tr w14:paraId="7E87277E">
        <w:tblPrEx>
          <w:tblCellMar>
            <w:top w:w="0" w:type="dxa"/>
            <w:left w:w="108" w:type="dxa"/>
            <w:bottom w:w="0" w:type="dxa"/>
            <w:right w:w="108" w:type="dxa"/>
          </w:tblCellMar>
        </w:tblPrEx>
        <w:tc>
          <w:tcPr>
            <w:tcW w:w="2160" w:type="dxa"/>
          </w:tcPr>
          <w:p w14:paraId="0D3377F7">
            <w:pPr>
              <w:rPr>
                <w:b w:val="0"/>
                <w:bCs w:val="0"/>
                <w:color w:val="auto"/>
                <w:sz w:val="22"/>
                <w:szCs w:val="22"/>
              </w:rPr>
            </w:pPr>
            <w:r>
              <w:rPr>
                <w:b w:val="0"/>
                <w:bCs w:val="0"/>
                <w:color w:val="auto"/>
                <w:sz w:val="22"/>
                <w:szCs w:val="22"/>
              </w:rPr>
              <w:t>Tốc độ chèn/xóa</w:t>
            </w:r>
          </w:p>
        </w:tc>
        <w:tc>
          <w:tcPr>
            <w:tcW w:w="2160" w:type="dxa"/>
          </w:tcPr>
          <w:p w14:paraId="0A24536E">
            <w:pPr>
              <w:rPr>
                <w:b w:val="0"/>
                <w:bCs w:val="0"/>
                <w:color w:val="auto"/>
                <w:sz w:val="22"/>
                <w:szCs w:val="22"/>
              </w:rPr>
            </w:pPr>
            <w:r>
              <w:rPr>
                <w:b w:val="0"/>
                <w:bCs w:val="0"/>
                <w:color w:val="auto"/>
                <w:sz w:val="22"/>
                <w:szCs w:val="22"/>
              </w:rPr>
              <w:t>O(n) – phải dời phần tử.</w:t>
            </w:r>
          </w:p>
        </w:tc>
        <w:tc>
          <w:tcPr>
            <w:tcW w:w="2160" w:type="dxa"/>
          </w:tcPr>
          <w:p w14:paraId="0DF6A307">
            <w:pPr>
              <w:rPr>
                <w:b w:val="0"/>
                <w:bCs w:val="0"/>
                <w:color w:val="auto"/>
                <w:sz w:val="22"/>
                <w:szCs w:val="22"/>
              </w:rPr>
            </w:pPr>
            <w:r>
              <w:rPr>
                <w:b w:val="0"/>
                <w:bCs w:val="0"/>
                <w:color w:val="auto"/>
                <w:sz w:val="22"/>
                <w:szCs w:val="22"/>
              </w:rPr>
              <w:t>O(1) nếu biết vị trí chèn.</w:t>
            </w:r>
          </w:p>
        </w:tc>
        <w:tc>
          <w:tcPr>
            <w:tcW w:w="2160" w:type="dxa"/>
          </w:tcPr>
          <w:p w14:paraId="7DC9095C">
            <w:pPr>
              <w:rPr>
                <w:b w:val="0"/>
                <w:bCs w:val="0"/>
                <w:color w:val="auto"/>
                <w:sz w:val="22"/>
                <w:szCs w:val="22"/>
              </w:rPr>
            </w:pPr>
            <w:r>
              <w:rPr>
                <w:b w:val="0"/>
                <w:bCs w:val="0"/>
                <w:color w:val="auto"/>
                <w:sz w:val="22"/>
                <w:szCs w:val="22"/>
              </w:rPr>
              <w:t>Danh sách nhanh hơn khi chèn/xóa.</w:t>
            </w:r>
          </w:p>
        </w:tc>
      </w:tr>
      <w:tr w14:paraId="506184DA">
        <w:tblPrEx>
          <w:tblCellMar>
            <w:top w:w="0" w:type="dxa"/>
            <w:left w:w="108" w:type="dxa"/>
            <w:bottom w:w="0" w:type="dxa"/>
            <w:right w:w="108" w:type="dxa"/>
          </w:tblCellMar>
        </w:tblPrEx>
        <w:tc>
          <w:tcPr>
            <w:tcW w:w="2160" w:type="dxa"/>
          </w:tcPr>
          <w:p w14:paraId="28C707CF">
            <w:pPr>
              <w:rPr>
                <w:b w:val="0"/>
                <w:bCs w:val="0"/>
                <w:color w:val="auto"/>
                <w:sz w:val="22"/>
                <w:szCs w:val="22"/>
              </w:rPr>
            </w:pPr>
            <w:r>
              <w:rPr>
                <w:b w:val="0"/>
                <w:bCs w:val="0"/>
                <w:color w:val="auto"/>
                <w:sz w:val="22"/>
                <w:szCs w:val="22"/>
              </w:rPr>
              <w:t>Bộ nhớ sử dụng</w:t>
            </w:r>
          </w:p>
        </w:tc>
        <w:tc>
          <w:tcPr>
            <w:tcW w:w="2160" w:type="dxa"/>
          </w:tcPr>
          <w:p w14:paraId="1C9D9952">
            <w:pPr>
              <w:rPr>
                <w:b w:val="0"/>
                <w:bCs w:val="0"/>
                <w:color w:val="auto"/>
                <w:sz w:val="22"/>
                <w:szCs w:val="22"/>
              </w:rPr>
            </w:pPr>
            <w:r>
              <w:rPr>
                <w:b w:val="0"/>
                <w:bCs w:val="0"/>
                <w:color w:val="auto"/>
                <w:sz w:val="22"/>
                <w:szCs w:val="22"/>
              </w:rPr>
              <w:t>Liên tục, ít overhead.</w:t>
            </w:r>
          </w:p>
        </w:tc>
        <w:tc>
          <w:tcPr>
            <w:tcW w:w="2160" w:type="dxa"/>
          </w:tcPr>
          <w:p w14:paraId="181CD3DC">
            <w:pPr>
              <w:rPr>
                <w:b w:val="0"/>
                <w:bCs w:val="0"/>
                <w:color w:val="auto"/>
                <w:sz w:val="22"/>
                <w:szCs w:val="22"/>
              </w:rPr>
            </w:pPr>
            <w:r>
              <w:rPr>
                <w:b w:val="0"/>
                <w:bCs w:val="0"/>
                <w:color w:val="auto"/>
                <w:sz w:val="22"/>
                <w:szCs w:val="22"/>
              </w:rPr>
              <w:t>Tốn thêm bộ nhớ cho con trỏ (next).</w:t>
            </w:r>
          </w:p>
        </w:tc>
        <w:tc>
          <w:tcPr>
            <w:tcW w:w="2160" w:type="dxa"/>
          </w:tcPr>
          <w:p w14:paraId="228FBBFF">
            <w:pPr>
              <w:rPr>
                <w:b w:val="0"/>
                <w:bCs w:val="0"/>
                <w:color w:val="auto"/>
                <w:sz w:val="22"/>
                <w:szCs w:val="22"/>
              </w:rPr>
            </w:pPr>
            <w:r>
              <w:rPr>
                <w:b w:val="0"/>
                <w:bCs w:val="0"/>
                <w:color w:val="auto"/>
                <w:sz w:val="22"/>
                <w:szCs w:val="22"/>
              </w:rPr>
              <w:t>Danh sách tốn nhiều RAM hơn.</w:t>
            </w:r>
          </w:p>
        </w:tc>
      </w:tr>
      <w:tr w14:paraId="3F9B9D0C">
        <w:tblPrEx>
          <w:tblCellMar>
            <w:top w:w="0" w:type="dxa"/>
            <w:left w:w="108" w:type="dxa"/>
            <w:bottom w:w="0" w:type="dxa"/>
            <w:right w:w="108" w:type="dxa"/>
          </w:tblCellMar>
        </w:tblPrEx>
        <w:tc>
          <w:tcPr>
            <w:tcW w:w="2160" w:type="dxa"/>
          </w:tcPr>
          <w:p w14:paraId="5E584290">
            <w:pPr>
              <w:rPr>
                <w:b w:val="0"/>
                <w:bCs w:val="0"/>
                <w:color w:val="auto"/>
                <w:sz w:val="22"/>
                <w:szCs w:val="22"/>
              </w:rPr>
            </w:pPr>
            <w:r>
              <w:rPr>
                <w:b w:val="0"/>
                <w:bCs w:val="0"/>
                <w:color w:val="auto"/>
                <w:sz w:val="22"/>
                <w:szCs w:val="22"/>
              </w:rPr>
              <w:t>Ứng dụng</w:t>
            </w:r>
          </w:p>
        </w:tc>
        <w:tc>
          <w:tcPr>
            <w:tcW w:w="2160" w:type="dxa"/>
          </w:tcPr>
          <w:p w14:paraId="318A26E2">
            <w:pPr>
              <w:rPr>
                <w:b w:val="0"/>
                <w:bCs w:val="0"/>
                <w:color w:val="auto"/>
                <w:sz w:val="22"/>
                <w:szCs w:val="22"/>
              </w:rPr>
            </w:pPr>
            <w:r>
              <w:rPr>
                <w:b w:val="0"/>
                <w:bCs w:val="0"/>
                <w:color w:val="auto"/>
                <w:sz w:val="22"/>
                <w:szCs w:val="22"/>
              </w:rPr>
              <w:t>Khi cần truy cập ngẫu nhiên nhanh.</w:t>
            </w:r>
          </w:p>
        </w:tc>
        <w:tc>
          <w:tcPr>
            <w:tcW w:w="2160" w:type="dxa"/>
          </w:tcPr>
          <w:p w14:paraId="530D81EC">
            <w:pPr>
              <w:rPr>
                <w:b w:val="0"/>
                <w:bCs w:val="0"/>
                <w:color w:val="auto"/>
                <w:sz w:val="22"/>
                <w:szCs w:val="22"/>
              </w:rPr>
            </w:pPr>
            <w:r>
              <w:rPr>
                <w:b w:val="0"/>
                <w:bCs w:val="0"/>
                <w:color w:val="auto"/>
                <w:sz w:val="22"/>
                <w:szCs w:val="22"/>
              </w:rPr>
              <w:t>Khi cần chèn/xóa thường xuyên.</w:t>
            </w:r>
          </w:p>
        </w:tc>
        <w:tc>
          <w:tcPr>
            <w:tcW w:w="2160" w:type="dxa"/>
          </w:tcPr>
          <w:p w14:paraId="3840B502">
            <w:pPr>
              <w:rPr>
                <w:b w:val="0"/>
                <w:bCs w:val="0"/>
                <w:color w:val="auto"/>
                <w:sz w:val="22"/>
                <w:szCs w:val="22"/>
              </w:rPr>
            </w:pPr>
            <w:r>
              <w:rPr>
                <w:b w:val="0"/>
                <w:bCs w:val="0"/>
                <w:color w:val="auto"/>
                <w:sz w:val="22"/>
                <w:szCs w:val="22"/>
              </w:rPr>
              <w:t>Tùy tình huống sử dụng.</w:t>
            </w:r>
          </w:p>
        </w:tc>
      </w:tr>
    </w:tbl>
    <w:p w14:paraId="65C9993F">
      <w:pPr>
        <w:pStyle w:val="3"/>
        <w:rPr>
          <w:b w:val="0"/>
          <w:bCs w:val="0"/>
          <w:color w:val="auto"/>
          <w:sz w:val="22"/>
          <w:szCs w:val="22"/>
        </w:rPr>
      </w:pPr>
      <w:r>
        <w:rPr>
          <w:b w:val="0"/>
          <w:bCs w:val="0"/>
          <w:color w:val="auto"/>
          <w:sz w:val="22"/>
          <w:szCs w:val="22"/>
        </w:rPr>
        <w:t>Mã minh họa thao tác chèn phần tử</w:t>
      </w:r>
    </w:p>
    <w:p w14:paraId="512892F1">
      <w:pPr>
        <w:rPr>
          <w:b w:val="0"/>
          <w:bCs w:val="0"/>
          <w:color w:val="auto"/>
          <w:sz w:val="22"/>
          <w:szCs w:val="22"/>
        </w:rPr>
      </w:pPr>
      <w:r>
        <w:rPr>
          <w:b w:val="0"/>
          <w:bCs w:val="0"/>
          <w:color w:val="auto"/>
          <w:sz w:val="22"/>
          <w:szCs w:val="22"/>
        </w:rPr>
        <w:t>**1. Mảng (Array)** – chèn phần tử vào vị trí bất kỳ:</w:t>
      </w:r>
    </w:p>
    <w:p w14:paraId="245DEC53">
      <w:pPr>
        <w:pStyle w:val="23"/>
        <w:rPr>
          <w:b w:val="0"/>
          <w:bCs w:val="0"/>
          <w:color w:val="auto"/>
          <w:sz w:val="22"/>
          <w:szCs w:val="22"/>
        </w:rPr>
      </w:pPr>
      <w:r>
        <w:rPr>
          <w:b w:val="0"/>
          <w:bCs w:val="0"/>
          <w:color w:val="auto"/>
          <w:sz w:val="22"/>
          <w:szCs w:val="22"/>
        </w:rPr>
        <w:br w:type="textWrapping"/>
      </w:r>
      <w:r>
        <w:rPr>
          <w:b w:val="0"/>
          <w:bCs w:val="0"/>
          <w:color w:val="auto"/>
          <w:sz w:val="22"/>
          <w:szCs w:val="22"/>
        </w:rPr>
        <w:t>arr = [10, 20, 30, 40]</w:t>
      </w:r>
      <w:r>
        <w:rPr>
          <w:b w:val="0"/>
          <w:bCs w:val="0"/>
          <w:color w:val="auto"/>
          <w:sz w:val="22"/>
          <w:szCs w:val="22"/>
        </w:rPr>
        <w:br w:type="textWrapping"/>
      </w:r>
      <w:r>
        <w:rPr>
          <w:b w:val="0"/>
          <w:bCs w:val="0"/>
          <w:color w:val="auto"/>
          <w:sz w:val="22"/>
          <w:szCs w:val="22"/>
        </w:rPr>
        <w:t>arr.insert(2, 25)   # Chèn 25 vào vị trí thứ 2</w:t>
      </w:r>
      <w:r>
        <w:rPr>
          <w:b w:val="0"/>
          <w:bCs w:val="0"/>
          <w:color w:val="auto"/>
          <w:sz w:val="22"/>
          <w:szCs w:val="22"/>
        </w:rPr>
        <w:br w:type="textWrapping"/>
      </w:r>
      <w:r>
        <w:rPr>
          <w:b w:val="0"/>
          <w:bCs w:val="0"/>
          <w:color w:val="auto"/>
          <w:sz w:val="22"/>
          <w:szCs w:val="22"/>
        </w:rPr>
        <w:t>print(arr)          # Kết quả: [10, 20, 25, 30, 40]</w:t>
      </w:r>
      <w:r>
        <w:rPr>
          <w:b w:val="0"/>
          <w:bCs w:val="0"/>
          <w:color w:val="auto"/>
          <w:sz w:val="22"/>
          <w:szCs w:val="22"/>
        </w:rPr>
        <w:br w:type="textWrapping"/>
      </w:r>
    </w:p>
    <w:p w14:paraId="49A5207F">
      <w:pPr>
        <w:rPr>
          <w:b w:val="0"/>
          <w:bCs w:val="0"/>
          <w:color w:val="auto"/>
          <w:sz w:val="22"/>
          <w:szCs w:val="22"/>
        </w:rPr>
      </w:pPr>
      <w:r>
        <w:rPr>
          <w:b w:val="0"/>
          <w:bCs w:val="0"/>
          <w:color w:val="auto"/>
          <w:sz w:val="22"/>
          <w:szCs w:val="22"/>
        </w:rPr>
        <w:t>**Giải thích:** Dùng phương thức insert() của list trong Python. Thao tác này phải dời các phần tử phía sau nên tốn O(n) thời gian.</w:t>
      </w:r>
    </w:p>
    <w:p w14:paraId="29423BE3">
      <w:pPr>
        <w:rPr>
          <w:b w:val="0"/>
          <w:bCs w:val="0"/>
          <w:color w:val="auto"/>
          <w:sz w:val="22"/>
          <w:szCs w:val="22"/>
        </w:rPr>
      </w:pPr>
      <w:r>
        <w:rPr>
          <w:b w:val="0"/>
          <w:bCs w:val="0"/>
          <w:color w:val="auto"/>
          <w:sz w:val="22"/>
          <w:szCs w:val="22"/>
        </w:rPr>
        <w:t>**2. Danh sách Liên kết (Linked List)** – chèn phần tử mới sau một nút cụ thể:</w:t>
      </w:r>
    </w:p>
    <w:p w14:paraId="04588D25">
      <w:pPr>
        <w:pStyle w:val="23"/>
        <w:rPr>
          <w:b w:val="0"/>
          <w:bCs w:val="0"/>
          <w:color w:val="auto"/>
          <w:sz w:val="22"/>
          <w:szCs w:val="22"/>
        </w:rPr>
      </w:pPr>
      <w:r>
        <w:rPr>
          <w:b w:val="0"/>
          <w:bCs w:val="0"/>
          <w:color w:val="auto"/>
          <w:sz w:val="22"/>
          <w:szCs w:val="22"/>
        </w:rPr>
        <w:br w:type="textWrapping"/>
      </w:r>
      <w:r>
        <w:rPr>
          <w:b w:val="0"/>
          <w:bCs w:val="0"/>
          <w:color w:val="auto"/>
          <w:sz w:val="22"/>
          <w:szCs w:val="22"/>
        </w:rPr>
        <w:t>class Node:</w:t>
      </w:r>
      <w:r>
        <w:rPr>
          <w:b w:val="0"/>
          <w:bCs w:val="0"/>
          <w:color w:val="auto"/>
          <w:sz w:val="22"/>
          <w:szCs w:val="22"/>
        </w:rPr>
        <w:br w:type="textWrapping"/>
      </w:r>
      <w:r>
        <w:rPr>
          <w:b w:val="0"/>
          <w:bCs w:val="0"/>
          <w:color w:val="auto"/>
          <w:sz w:val="22"/>
          <w:szCs w:val="22"/>
        </w:rPr>
        <w:t xml:space="preserve">    def __init__(self, data):</w:t>
      </w:r>
      <w:r>
        <w:rPr>
          <w:b w:val="0"/>
          <w:bCs w:val="0"/>
          <w:color w:val="auto"/>
          <w:sz w:val="22"/>
          <w:szCs w:val="22"/>
        </w:rPr>
        <w:br w:type="textWrapping"/>
      </w:r>
      <w:r>
        <w:rPr>
          <w:b w:val="0"/>
          <w:bCs w:val="0"/>
          <w:color w:val="auto"/>
          <w:sz w:val="22"/>
          <w:szCs w:val="22"/>
        </w:rPr>
        <w:t xml:space="preserve">        self.data = data</w:t>
      </w:r>
      <w:r>
        <w:rPr>
          <w:b w:val="0"/>
          <w:bCs w:val="0"/>
          <w:color w:val="auto"/>
          <w:sz w:val="22"/>
          <w:szCs w:val="22"/>
        </w:rPr>
        <w:br w:type="textWrapping"/>
      </w:r>
      <w:r>
        <w:rPr>
          <w:b w:val="0"/>
          <w:bCs w:val="0"/>
          <w:color w:val="auto"/>
          <w:sz w:val="22"/>
          <w:szCs w:val="22"/>
        </w:rPr>
        <w:t xml:space="preserve">        self.next = None</w:t>
      </w:r>
      <w:r>
        <w:rPr>
          <w:b w:val="0"/>
          <w:bCs w:val="0"/>
          <w:color w:val="auto"/>
          <w:sz w:val="22"/>
          <w:szCs w:val="22"/>
        </w:rPr>
        <w:br w:type="textWrapping"/>
      </w:r>
      <w:r>
        <w:rPr>
          <w:b w:val="0"/>
          <w:bCs w:val="0"/>
          <w:color w:val="auto"/>
          <w:sz w:val="22"/>
          <w:szCs w:val="22"/>
        </w:rPr>
        <w:br w:type="textWrapping"/>
      </w:r>
      <w:r>
        <w:rPr>
          <w:b w:val="0"/>
          <w:bCs w:val="0"/>
          <w:color w:val="auto"/>
          <w:sz w:val="22"/>
          <w:szCs w:val="22"/>
        </w:rPr>
        <w:t># Tạo danh sách: 10 -&gt; 20 -&gt; 30</w:t>
      </w:r>
      <w:r>
        <w:rPr>
          <w:b w:val="0"/>
          <w:bCs w:val="0"/>
          <w:color w:val="auto"/>
          <w:sz w:val="22"/>
          <w:szCs w:val="22"/>
        </w:rPr>
        <w:br w:type="textWrapping"/>
      </w:r>
      <w:r>
        <w:rPr>
          <w:b w:val="0"/>
          <w:bCs w:val="0"/>
          <w:color w:val="auto"/>
          <w:sz w:val="22"/>
          <w:szCs w:val="22"/>
        </w:rPr>
        <w:t>head = Node(10)</w:t>
      </w:r>
      <w:r>
        <w:rPr>
          <w:b w:val="0"/>
          <w:bCs w:val="0"/>
          <w:color w:val="auto"/>
          <w:sz w:val="22"/>
          <w:szCs w:val="22"/>
        </w:rPr>
        <w:br w:type="textWrapping"/>
      </w:r>
      <w:r>
        <w:rPr>
          <w:b w:val="0"/>
          <w:bCs w:val="0"/>
          <w:color w:val="auto"/>
          <w:sz w:val="22"/>
          <w:szCs w:val="22"/>
        </w:rPr>
        <w:t>second = Node(20)</w:t>
      </w:r>
      <w:r>
        <w:rPr>
          <w:b w:val="0"/>
          <w:bCs w:val="0"/>
          <w:color w:val="auto"/>
          <w:sz w:val="22"/>
          <w:szCs w:val="22"/>
        </w:rPr>
        <w:br w:type="textWrapping"/>
      </w:r>
      <w:r>
        <w:rPr>
          <w:b w:val="0"/>
          <w:bCs w:val="0"/>
          <w:color w:val="auto"/>
          <w:sz w:val="22"/>
          <w:szCs w:val="22"/>
        </w:rPr>
        <w:t>third = Node(30)</w:t>
      </w:r>
      <w:r>
        <w:rPr>
          <w:b w:val="0"/>
          <w:bCs w:val="0"/>
          <w:color w:val="auto"/>
          <w:sz w:val="22"/>
          <w:szCs w:val="22"/>
        </w:rPr>
        <w:br w:type="textWrapping"/>
      </w:r>
      <w:r>
        <w:rPr>
          <w:b w:val="0"/>
          <w:bCs w:val="0"/>
          <w:color w:val="auto"/>
          <w:sz w:val="22"/>
          <w:szCs w:val="22"/>
        </w:rPr>
        <w:t>head.next = second</w:t>
      </w:r>
      <w:r>
        <w:rPr>
          <w:b w:val="0"/>
          <w:bCs w:val="0"/>
          <w:color w:val="auto"/>
          <w:sz w:val="22"/>
          <w:szCs w:val="22"/>
        </w:rPr>
        <w:br w:type="textWrapping"/>
      </w:r>
      <w:r>
        <w:rPr>
          <w:b w:val="0"/>
          <w:bCs w:val="0"/>
          <w:color w:val="auto"/>
          <w:sz w:val="22"/>
          <w:szCs w:val="22"/>
        </w:rPr>
        <w:t>second.next = third</w:t>
      </w:r>
      <w:r>
        <w:rPr>
          <w:b w:val="0"/>
          <w:bCs w:val="0"/>
          <w:color w:val="auto"/>
          <w:sz w:val="22"/>
          <w:szCs w:val="22"/>
        </w:rPr>
        <w:br w:type="textWrapping"/>
      </w:r>
      <w:r>
        <w:rPr>
          <w:b w:val="0"/>
          <w:bCs w:val="0"/>
          <w:color w:val="auto"/>
          <w:sz w:val="22"/>
          <w:szCs w:val="22"/>
        </w:rPr>
        <w:br w:type="textWrapping"/>
      </w:r>
      <w:r>
        <w:rPr>
          <w:b w:val="0"/>
          <w:bCs w:val="0"/>
          <w:color w:val="auto"/>
          <w:sz w:val="22"/>
          <w:szCs w:val="22"/>
        </w:rPr>
        <w:t># Chèn 25 sau nút có giá trị 20</w:t>
      </w:r>
      <w:r>
        <w:rPr>
          <w:b w:val="0"/>
          <w:bCs w:val="0"/>
          <w:color w:val="auto"/>
          <w:sz w:val="22"/>
          <w:szCs w:val="22"/>
        </w:rPr>
        <w:br w:type="textWrapping"/>
      </w:r>
      <w:r>
        <w:rPr>
          <w:b w:val="0"/>
          <w:bCs w:val="0"/>
          <w:color w:val="auto"/>
          <w:sz w:val="22"/>
          <w:szCs w:val="22"/>
        </w:rPr>
        <w:t>new_node = Node(25)</w:t>
      </w:r>
      <w:r>
        <w:rPr>
          <w:b w:val="0"/>
          <w:bCs w:val="0"/>
          <w:color w:val="auto"/>
          <w:sz w:val="22"/>
          <w:szCs w:val="22"/>
        </w:rPr>
        <w:br w:type="textWrapping"/>
      </w:r>
      <w:r>
        <w:rPr>
          <w:b w:val="0"/>
          <w:bCs w:val="0"/>
          <w:color w:val="auto"/>
          <w:sz w:val="22"/>
          <w:szCs w:val="22"/>
        </w:rPr>
        <w:t>new_node.next = second.next</w:t>
      </w:r>
      <w:r>
        <w:rPr>
          <w:b w:val="0"/>
          <w:bCs w:val="0"/>
          <w:color w:val="auto"/>
          <w:sz w:val="22"/>
          <w:szCs w:val="22"/>
        </w:rPr>
        <w:br w:type="textWrapping"/>
      </w:r>
      <w:r>
        <w:rPr>
          <w:b w:val="0"/>
          <w:bCs w:val="0"/>
          <w:color w:val="auto"/>
          <w:sz w:val="22"/>
          <w:szCs w:val="22"/>
        </w:rPr>
        <w:t>second.next = new_node</w:t>
      </w:r>
      <w:r>
        <w:rPr>
          <w:b w:val="0"/>
          <w:bCs w:val="0"/>
          <w:color w:val="auto"/>
          <w:sz w:val="22"/>
          <w:szCs w:val="22"/>
        </w:rPr>
        <w:br w:type="textWrapping"/>
      </w:r>
      <w:r>
        <w:rPr>
          <w:b w:val="0"/>
          <w:bCs w:val="0"/>
          <w:color w:val="auto"/>
          <w:sz w:val="22"/>
          <w:szCs w:val="22"/>
        </w:rPr>
        <w:br w:type="textWrapping"/>
      </w:r>
      <w:r>
        <w:rPr>
          <w:b w:val="0"/>
          <w:bCs w:val="0"/>
          <w:color w:val="auto"/>
          <w:sz w:val="22"/>
          <w:szCs w:val="22"/>
        </w:rPr>
        <w:t># In danh sách sau khi chèn</w:t>
      </w:r>
      <w:r>
        <w:rPr>
          <w:b w:val="0"/>
          <w:bCs w:val="0"/>
          <w:color w:val="auto"/>
          <w:sz w:val="22"/>
          <w:szCs w:val="22"/>
        </w:rPr>
        <w:br w:type="textWrapping"/>
      </w:r>
      <w:r>
        <w:rPr>
          <w:b w:val="0"/>
          <w:bCs w:val="0"/>
          <w:color w:val="auto"/>
          <w:sz w:val="22"/>
          <w:szCs w:val="22"/>
        </w:rPr>
        <w:t>current = head</w:t>
      </w:r>
      <w:r>
        <w:rPr>
          <w:b w:val="0"/>
          <w:bCs w:val="0"/>
          <w:color w:val="auto"/>
          <w:sz w:val="22"/>
          <w:szCs w:val="22"/>
        </w:rPr>
        <w:br w:type="textWrapping"/>
      </w:r>
      <w:r>
        <w:rPr>
          <w:b w:val="0"/>
          <w:bCs w:val="0"/>
          <w:color w:val="auto"/>
          <w:sz w:val="22"/>
          <w:szCs w:val="22"/>
        </w:rPr>
        <w:t>while current:</w:t>
      </w:r>
      <w:r>
        <w:rPr>
          <w:b w:val="0"/>
          <w:bCs w:val="0"/>
          <w:color w:val="auto"/>
          <w:sz w:val="22"/>
          <w:szCs w:val="22"/>
        </w:rPr>
        <w:br w:type="textWrapping"/>
      </w:r>
      <w:r>
        <w:rPr>
          <w:b w:val="0"/>
          <w:bCs w:val="0"/>
          <w:color w:val="auto"/>
          <w:sz w:val="22"/>
          <w:szCs w:val="22"/>
        </w:rPr>
        <w:t xml:space="preserve">    print(current.data, end=" -&gt; ")</w:t>
      </w:r>
      <w:r>
        <w:rPr>
          <w:b w:val="0"/>
          <w:bCs w:val="0"/>
          <w:color w:val="auto"/>
          <w:sz w:val="22"/>
          <w:szCs w:val="22"/>
        </w:rPr>
        <w:br w:type="textWrapping"/>
      </w:r>
      <w:r>
        <w:rPr>
          <w:b w:val="0"/>
          <w:bCs w:val="0"/>
          <w:color w:val="auto"/>
          <w:sz w:val="22"/>
          <w:szCs w:val="22"/>
        </w:rPr>
        <w:t xml:space="preserve">    current = current.next</w:t>
      </w:r>
      <w:r>
        <w:rPr>
          <w:b w:val="0"/>
          <w:bCs w:val="0"/>
          <w:color w:val="auto"/>
          <w:sz w:val="22"/>
          <w:szCs w:val="22"/>
        </w:rPr>
        <w:br w:type="textWrapping"/>
      </w:r>
      <w:r>
        <w:rPr>
          <w:b w:val="0"/>
          <w:bCs w:val="0"/>
          <w:color w:val="auto"/>
          <w:sz w:val="22"/>
          <w:szCs w:val="22"/>
        </w:rPr>
        <w:t># Kết quả: 10 -&gt; 20 -&gt; 25 -&gt; 30 -&gt;</w:t>
      </w:r>
      <w:r>
        <w:rPr>
          <w:b w:val="0"/>
          <w:bCs w:val="0"/>
          <w:color w:val="auto"/>
          <w:sz w:val="22"/>
          <w:szCs w:val="22"/>
        </w:rPr>
        <w:br w:type="textWrapping"/>
      </w:r>
    </w:p>
    <w:p w14:paraId="1C6193BA">
      <w:pPr>
        <w:rPr>
          <w:b w:val="0"/>
          <w:bCs w:val="0"/>
          <w:color w:val="auto"/>
          <w:sz w:val="22"/>
          <w:szCs w:val="22"/>
        </w:rPr>
      </w:pPr>
      <w:r>
        <w:rPr>
          <w:b w:val="0"/>
          <w:bCs w:val="0"/>
          <w:color w:val="auto"/>
          <w:sz w:val="22"/>
          <w:szCs w:val="22"/>
        </w:rPr>
        <w:t>**Giải thích:** Tạo nút mới, điều chỉnh con trỏ next để chèn phần tử. Thao tác chèn là O(1) nếu biết vị trí cần chèn.</w:t>
      </w:r>
    </w:p>
    <w:p w14:paraId="70D67A90">
      <w:pPr>
        <w:pStyle w:val="3"/>
        <w:rPr>
          <w:b w:val="0"/>
          <w:bCs w:val="0"/>
          <w:color w:val="auto"/>
          <w:sz w:val="22"/>
          <w:szCs w:val="22"/>
        </w:rPr>
      </w:pPr>
      <w:r>
        <w:rPr>
          <w:b w:val="0"/>
          <w:bCs w:val="0"/>
          <w:color w:val="auto"/>
          <w:sz w:val="22"/>
          <w:szCs w:val="22"/>
        </w:rPr>
        <w:t>Tổng kết:</w:t>
      </w:r>
    </w:p>
    <w:p w14:paraId="7FD697CF">
      <w:pPr>
        <w:rPr>
          <w:b w:val="0"/>
          <w:bCs w:val="0"/>
          <w:color w:val="auto"/>
          <w:sz w:val="22"/>
          <w:szCs w:val="22"/>
        </w:rPr>
      </w:pPr>
      <w:r>
        <w:rPr>
          <w:b w:val="0"/>
          <w:bCs w:val="0"/>
          <w:color w:val="auto"/>
          <w:sz w:val="22"/>
          <w:szCs w:val="22"/>
        </w:rPr>
        <w:t>Phiên bản prompt sau khi bổ sung mã minh họa giúp người học dễ hình dung sự khác biệt giữa hai cấu trúc dữ liệu. Thay vì chỉ hiểu lý thuyết, việc có ví dụ Python giúp trực quan hóa thao tác chèn và thấy rõ sự khác nhau về hiệu suất.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550173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Nam Trịnh</cp:lastModifiedBy>
  <dcterms:modified xsi:type="dcterms:W3CDTF">2025-10-27T08:38:36Z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6F8B66068A614A5581748771BA0FD55C_13</vt:lpwstr>
  </property>
</Properties>
</file>