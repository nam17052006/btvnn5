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7D4701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Prompt: “Viết ví dụ Python minh họa nguyên lý kế thừa (Inheritance) trong OOP với lớp Animal và Dog. Giải thích từng dòng code.”</w:t>
      </w:r>
    </w:p>
    <w:p w14:paraId="5B740AEF">
      <w:pPr>
        <w:rPr>
          <w:b w:val="0"/>
          <w:bCs w:val="0"/>
          <w:color w:val="auto"/>
          <w:sz w:val="22"/>
          <w:szCs w:val="22"/>
        </w:rPr>
      </w:pPr>
    </w:p>
    <w:p w14:paraId="1A521262">
      <w:pPr>
        <w:pStyle w:val="3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Đoạn mã Python:</w:t>
      </w:r>
    </w:p>
    <w:p w14:paraId="1364B33F">
      <w:pPr>
        <w:rPr>
          <w:b w:val="0"/>
          <w:bCs w:val="0"/>
          <w:color w:val="auto"/>
          <w:sz w:val="22"/>
          <w:szCs w:val="22"/>
        </w:rPr>
      </w:pPr>
      <w:r>
        <w:rPr>
          <w:rFonts w:ascii="Courier New" w:hAnsi="Courier New"/>
          <w:b w:val="0"/>
          <w:bCs w:val="0"/>
          <w:color w:val="auto"/>
          <w:sz w:val="22"/>
          <w:szCs w:val="22"/>
        </w:rPr>
        <w:br w:type="textWrapping"/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t>class Animal:</w:t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br w:type="textWrapping"/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t xml:space="preserve">    def __init__(self, name):</w:t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br w:type="textWrapping"/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t xml:space="preserve">        # Hàm khởi tạo: lưu tên động vật</w:t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br w:type="textWrapping"/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t xml:space="preserve">        self.name = name</w:t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br w:type="textWrapping"/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br w:type="textWrapping"/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t xml:space="preserve">    def speak(self):</w:t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br w:type="textWrapping"/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t xml:space="preserve">        # Phương thức chung cho mọi động vật</w:t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br w:type="textWrapping"/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t xml:space="preserve">        return f"{self.name} makes a sound."</w:t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br w:type="textWrapping"/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br w:type="textWrapping"/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br w:type="textWrapping"/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t>class Dog(Animal):</w:t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br w:type="textWrapping"/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t xml:space="preserve">    def __init__(self, name, breed):</w:t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br w:type="textWrapping"/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t xml:space="preserve">        # Gọi __init__ của lớp cha để khởi tạo thuộc tính chung</w:t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br w:type="textWrapping"/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t xml:space="preserve">        super().__init__(name)</w:t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br w:type="textWrapping"/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t xml:space="preserve">        # Thuộc tính riêng của Dog</w:t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br w:type="textWrapping"/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t xml:space="preserve">        self.breed = breed</w:t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br w:type="textWrapping"/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br w:type="textWrapping"/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t xml:space="preserve">    def speak(self):</w:t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br w:type="textWrapping"/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t xml:space="preserve">        # Ghi đè (override) phương thức speak của lớp cha</w:t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br w:type="textWrapping"/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t xml:space="preserve">        return f"{self.name} the {self.breed} barks."</w:t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br w:type="textWrapping"/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br w:type="textWrapping"/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br w:type="textWrapping"/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t># Sử dụng lớp</w:t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br w:type="textWrapping"/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t>my_pet = Dog("Rex", "Beagle")   # Tạo đối tượng Dog</w:t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br w:type="textWrapping"/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t>print(my_pet.speak())              # Gọi phương thức speak (sẽ dùng phương thức của Dog)</w:t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br w:type="textWrapping"/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t>print(isinstance(my_pet, Animal))  # Kiểm tra tính kế thừa: True nếu my_pet là Animal</w:t>
      </w:r>
      <w:r>
        <w:rPr>
          <w:rFonts w:ascii="Courier New" w:hAnsi="Courier New"/>
          <w:b w:val="0"/>
          <w:bCs w:val="0"/>
          <w:color w:val="auto"/>
          <w:sz w:val="22"/>
          <w:szCs w:val="22"/>
        </w:rPr>
        <w:br w:type="textWrapping"/>
      </w:r>
    </w:p>
    <w:p w14:paraId="47226E97">
      <w:pPr>
        <w:pStyle w:val="3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Giải thích từng dòng:</w:t>
      </w:r>
    </w:p>
    <w:p w14:paraId="6C08A91C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class Animal:  </w:t>
      </w:r>
      <w:r>
        <w:rPr>
          <w:b w:val="0"/>
          <w:bCs w:val="0"/>
          <w:color w:val="auto"/>
          <w:sz w:val="22"/>
          <w:szCs w:val="22"/>
        </w:rPr>
        <w:t>- Định nghĩa một lớp tên là Animal (lớp cha/ cơ sở).</w:t>
      </w:r>
    </w:p>
    <w:p w14:paraId="4383C8A5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def __init__(self, name):  </w:t>
      </w:r>
      <w:r>
        <w:rPr>
          <w:b w:val="0"/>
          <w:bCs w:val="0"/>
          <w:color w:val="auto"/>
          <w:sz w:val="22"/>
          <w:szCs w:val="22"/>
        </w:rPr>
        <w:t>- Định nghĩa hàm khởi tạo nhận tham số name để khởi tạo đối tượng.</w:t>
      </w:r>
    </w:p>
    <w:p w14:paraId="6A1BBC21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self.name = name  </w:t>
      </w:r>
      <w:r>
        <w:rPr>
          <w:b w:val="0"/>
          <w:bCs w:val="0"/>
          <w:color w:val="auto"/>
          <w:sz w:val="22"/>
          <w:szCs w:val="22"/>
        </w:rPr>
        <w:t>- Lưu tham số name vào thuộc tính instance self.name.</w:t>
      </w:r>
    </w:p>
    <w:p w14:paraId="3999CCD6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def speak(self):  </w:t>
      </w:r>
      <w:r>
        <w:rPr>
          <w:b w:val="0"/>
          <w:bCs w:val="0"/>
          <w:color w:val="auto"/>
          <w:sz w:val="22"/>
          <w:szCs w:val="22"/>
        </w:rPr>
        <w:t>- Định nghĩa phương thức speak cho lớp Animal; có thể được dùng hoặc ghi đè ở lớp con.</w:t>
      </w:r>
    </w:p>
    <w:p w14:paraId="7BF1D9CD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return f"{self.name} makes a sound."  </w:t>
      </w:r>
      <w:r>
        <w:rPr>
          <w:b w:val="0"/>
          <w:bCs w:val="0"/>
          <w:color w:val="auto"/>
          <w:sz w:val="22"/>
          <w:szCs w:val="22"/>
        </w:rPr>
        <w:t>- Phương thức speak trả về chuỗi mô tả âm thanh (mô phỏng hành vi chung).</w:t>
      </w:r>
    </w:p>
    <w:p w14:paraId="5A368654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class Dog(Animal):  </w:t>
      </w:r>
      <w:r>
        <w:rPr>
          <w:b w:val="0"/>
          <w:bCs w:val="0"/>
          <w:color w:val="auto"/>
          <w:sz w:val="22"/>
          <w:szCs w:val="22"/>
        </w:rPr>
        <w:t>- Định nghĩa lớp Dog kế thừa từ lớp Animal (ký hiệu bằng (Animal)).</w:t>
      </w:r>
    </w:p>
    <w:p w14:paraId="53214AA1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def __init__(self, name, breed):  </w:t>
      </w:r>
      <w:r>
        <w:rPr>
          <w:b w:val="0"/>
          <w:bCs w:val="0"/>
          <w:color w:val="auto"/>
          <w:sz w:val="22"/>
          <w:szCs w:val="22"/>
        </w:rPr>
        <w:t>- Hàm khởi tạo của Dog nhận thêm tham số breed (loài/giống chó).</w:t>
      </w:r>
    </w:p>
    <w:p w14:paraId="7D8377DC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super().__init__(name)  </w:t>
      </w:r>
      <w:r>
        <w:rPr>
          <w:b w:val="0"/>
          <w:bCs w:val="0"/>
          <w:color w:val="auto"/>
          <w:sz w:val="22"/>
          <w:szCs w:val="22"/>
        </w:rPr>
        <w:t>- Gọi hàm khởi tạo của lớp cha để khởi tạo thuộc tính chung (name).</w:t>
      </w:r>
    </w:p>
    <w:p w14:paraId="6CF0B5A5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self.breed = breed  </w:t>
      </w:r>
      <w:r>
        <w:rPr>
          <w:b w:val="0"/>
          <w:bCs w:val="0"/>
          <w:color w:val="auto"/>
          <w:sz w:val="22"/>
          <w:szCs w:val="22"/>
        </w:rPr>
        <w:t>- Lưu tham số breed vào thuộc tính instance self.breed (thuộc tính riêng của Dog).</w:t>
      </w:r>
    </w:p>
    <w:p w14:paraId="7DD4091F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def speak(self):  </w:t>
      </w:r>
      <w:r>
        <w:rPr>
          <w:b w:val="0"/>
          <w:bCs w:val="0"/>
          <w:color w:val="auto"/>
          <w:sz w:val="22"/>
          <w:szCs w:val="22"/>
        </w:rPr>
        <w:t>- Định nghĩa lại (override) phương thức speak để Dog có hành vi cụ thể hơn.</w:t>
      </w:r>
    </w:p>
    <w:p w14:paraId="4EE9589C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return f"{self.name} the {self.breed} barks."  </w:t>
      </w:r>
      <w:r>
        <w:rPr>
          <w:b w:val="0"/>
          <w:bCs w:val="0"/>
          <w:color w:val="auto"/>
          <w:sz w:val="22"/>
          <w:szCs w:val="22"/>
        </w:rPr>
        <w:t>- Phương thức speak của Dog trả về chuỗi mô tả tiếng sủa cùng tên và giống chó.</w:t>
      </w:r>
    </w:p>
    <w:p w14:paraId="6482C2B5">
      <w:pPr>
        <w:rPr>
          <w:b w:val="0"/>
          <w:bCs w:val="0"/>
          <w:color w:val="auto"/>
          <w:sz w:val="22"/>
          <w:szCs w:val="22"/>
        </w:rPr>
      </w:pPr>
      <w:bookmarkStart w:id="0" w:name="_GoBack"/>
      <w:r>
        <w:rPr>
          <w:b w:val="0"/>
          <w:bCs w:val="0"/>
          <w:color w:val="auto"/>
          <w:sz w:val="22"/>
          <w:szCs w:val="22"/>
        </w:rPr>
        <w:t xml:space="preserve">my_pet = Dog("Rex", "Beagle")  </w:t>
      </w:r>
      <w:r>
        <w:rPr>
          <w:b w:val="0"/>
          <w:bCs w:val="0"/>
          <w:color w:val="auto"/>
          <w:sz w:val="22"/>
          <w:szCs w:val="22"/>
        </w:rPr>
        <w:t>- Tạo một đối tượng Dog tên là Rex thuộc giống Beagle.</w:t>
      </w:r>
    </w:p>
    <w:bookmarkEnd w:id="0"/>
    <w:p w14:paraId="452BE6BF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print(my_pet.speak())  </w:t>
      </w:r>
      <w:r>
        <w:rPr>
          <w:b w:val="0"/>
          <w:bCs w:val="0"/>
          <w:color w:val="auto"/>
          <w:sz w:val="22"/>
          <w:szCs w:val="22"/>
        </w:rPr>
        <w:t>- Gọi phương thức speak() trên my_pet; do Dog đã ghi đè speak, nên phương thức của Dog được gọi.</w:t>
      </w:r>
    </w:p>
    <w:p w14:paraId="75EAAC89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print(isinstance(my_pet, Animal))  </w:t>
      </w:r>
      <w:r>
        <w:rPr>
          <w:b w:val="0"/>
          <w:bCs w:val="0"/>
          <w:color w:val="auto"/>
          <w:sz w:val="22"/>
          <w:szCs w:val="22"/>
        </w:rPr>
        <w:t>- Kiểm tra my_pet có phải là một thể hiện (instance) của lớp Animal không — trả về True do Dog kế thừa Animal.</w:t>
      </w:r>
    </w:p>
    <w:p w14:paraId="45579C27">
      <w:pPr>
        <w:pStyle w:val="3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Đánh giá tính đúng đắn của phần giải thích:</w:t>
      </w:r>
    </w:p>
    <w:p w14:paraId="5EB12B8B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Tổng quan: Phần giải thích ở trên là chính xác và đầy đủ cho ví dụ cơ bản về kế thừa trong OOP: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- Giải thích chỉ rõ lớp cha (Animal) và lớp con (Dog) cùng với cách gọi super() để tái sử dụng khởi tạo của lớp cha.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- Nêu rõ khái niệm ghi đè phương thức (override) khi Dog định nghĩa lại phương thức speak().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- Thể hiện cách kiểm tra quan hệ kế thừa bằng isinstance().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Gợi ý nâng cao (không bắt buộc):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- Có thể nhắc thêm về việc sử dụng super() trong các môi trường đa kế thừa (multiple inheritance).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- Nếu muốn, có thể minh họa gọi phương thức của lớp cha từ lớp con (ví dụ: super().speak()).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DBE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Nam Trịnh</cp:lastModifiedBy>
  <dcterms:modified xsi:type="dcterms:W3CDTF">2025-10-27T08:32:40Z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EC0210776EBA4BC78DAAC33316FCD155_13</vt:lpwstr>
  </property>
</Properties>
</file>